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A861" w14:textId="77777777" w:rsidR="00402540" w:rsidRDefault="00000000">
      <w:pPr>
        <w:pStyle w:val="Title"/>
      </w:pPr>
      <w:r>
        <w:t>Gopikrishna</w:t>
      </w:r>
    </w:p>
    <w:p w14:paraId="15EC3AC0" w14:textId="77777777" w:rsidR="00402540" w:rsidRDefault="00000000">
      <w:r>
        <w:t>📞 6300207979 | 📧 badrigopikrishna4@gmail.com | 📍 Madanapalli, AP</w:t>
      </w:r>
    </w:p>
    <w:p w14:paraId="2296A35B" w14:textId="0CF66CAA" w:rsidR="00402540" w:rsidRDefault="00000000">
      <w:r>
        <w:t xml:space="preserve">🔗 LinkedIn: </w:t>
      </w:r>
      <w:r w:rsidR="003E2616" w:rsidRPr="003E2616">
        <w:t>https://www.linkedin.com/in/gopi-krishna-2b33a5314</w:t>
      </w:r>
    </w:p>
    <w:p w14:paraId="0805981A" w14:textId="77777777" w:rsidR="00402540" w:rsidRDefault="00000000">
      <w:pPr>
        <w:pStyle w:val="Heading1"/>
      </w:pPr>
      <w:r>
        <w:t>Professional Summary</w:t>
      </w:r>
    </w:p>
    <w:p w14:paraId="39B7EAB8" w14:textId="1237EF3E" w:rsidR="00F05BFE" w:rsidRPr="00F05BFE" w:rsidRDefault="00F05BFE" w:rsidP="00F05BFE">
      <w:r w:rsidRPr="00F05BFE">
        <w:t xml:space="preserve">Enthusiastic </w:t>
      </w:r>
      <w:proofErr w:type="spellStart"/>
      <w:proofErr w:type="gramStart"/>
      <w:r w:rsidRPr="00F05BFE">
        <w:t>B.Tech</w:t>
      </w:r>
      <w:proofErr w:type="spellEnd"/>
      <w:proofErr w:type="gramEnd"/>
      <w:r w:rsidRPr="00F05BFE">
        <w:t xml:space="preserve"> graduate in Artificial Intelligence &amp; Data Science with strong knowledge of programming, databases, and software development. Skilled in Python, JavaScript, SQL, and web technologies with academic and project experience in developing data-driven applications and scalable solutions. Proficient in cloud platforms (AWS), database management systems (Oracle, MySQL), and modern development practices. Seeking an entry-level role as a Graduate Engineer Trainee / Software Engineer to apply technical expertise, problem-solving skills, and a collaborative approach to support innovative projects and organizational growth.</w:t>
      </w:r>
    </w:p>
    <w:p w14:paraId="3EAE2506" w14:textId="2906BDBB" w:rsidR="00402540" w:rsidRDefault="00000000">
      <w:pPr>
        <w:pStyle w:val="Heading1"/>
      </w:pPr>
      <w:r>
        <w:t>Education</w:t>
      </w:r>
    </w:p>
    <w:p w14:paraId="39CF33DE" w14:textId="77777777" w:rsidR="00402540" w:rsidRDefault="00000000">
      <w:r>
        <w:t>B.Tech – Artificial Intelligence &amp; Data Science</w:t>
      </w:r>
      <w:r>
        <w:br/>
        <w:t>Thangavelu Engineering College, Chennai | 2021 – 2025 | CGPA: 7.80</w:t>
      </w:r>
    </w:p>
    <w:p w14:paraId="5D059993" w14:textId="77777777" w:rsidR="00402540" w:rsidRDefault="00000000">
      <w:r>
        <w:t>Intermediate</w:t>
      </w:r>
      <w:r>
        <w:br/>
        <w:t>Narayana Junior College, Renigunta | 2021 | Grade: 8.13</w:t>
      </w:r>
    </w:p>
    <w:p w14:paraId="3AE172A5" w14:textId="77777777" w:rsidR="00402540" w:rsidRDefault="00000000">
      <w:r>
        <w:t>SSC</w:t>
      </w:r>
      <w:r>
        <w:br/>
        <w:t>Gnanodaya EM High School, Madanapalli | 2019 | Grade: 9.30</w:t>
      </w:r>
    </w:p>
    <w:p w14:paraId="75F80066" w14:textId="77777777" w:rsidR="00402540" w:rsidRDefault="00000000">
      <w:pPr>
        <w:pStyle w:val="Heading1"/>
      </w:pPr>
      <w:r>
        <w:t>Internships</w:t>
      </w:r>
    </w:p>
    <w:p w14:paraId="46344ECD" w14:textId="77777777" w:rsidR="00402540" w:rsidRDefault="00000000">
      <w:r>
        <w:t>Machine Learning Intern – SLP Trainings (2023)</w:t>
      </w:r>
      <w:r>
        <w:br/>
        <w:t>- Built ML models for data classification and prediction tasks using Python.</w:t>
      </w:r>
      <w:r>
        <w:br/>
        <w:t>- Applied data preprocessing, feature engineering, and model evaluation techniques.</w:t>
      </w:r>
    </w:p>
    <w:p w14:paraId="5FBFF127" w14:textId="77777777" w:rsidR="00402540" w:rsidRDefault="00000000">
      <w:r>
        <w:t>Web Development Intern – SLP Trainings (2024)</w:t>
      </w:r>
      <w:r>
        <w:br/>
        <w:t>- Developed responsive web pages using HTML, CSS, and JavaScript.</w:t>
      </w:r>
      <w:r>
        <w:br/>
        <w:t>- Worked on front-end design and integration with backend APIs.</w:t>
      </w:r>
    </w:p>
    <w:p w14:paraId="61934779" w14:textId="77777777" w:rsidR="00402540" w:rsidRDefault="00000000">
      <w:pPr>
        <w:pStyle w:val="Heading1"/>
      </w:pPr>
      <w:r>
        <w:t>Projects</w:t>
      </w:r>
    </w:p>
    <w:p w14:paraId="6A29D2C8" w14:textId="77777777" w:rsidR="00402540" w:rsidRDefault="00000000">
      <w:r>
        <w:t>Smart Diabetes Prediction (Final Year Project)</w:t>
      </w:r>
      <w:r>
        <w:br/>
        <w:t>- Developed a machine learning model using Python, Pandas, Scikit-learn to predict diabetes risk.</w:t>
      </w:r>
      <w:r>
        <w:br/>
      </w:r>
      <w:r>
        <w:lastRenderedPageBreak/>
        <w:t>- Achieved 85% accuracy by implementing data cleaning, feature selection, and model tuning.</w:t>
      </w:r>
    </w:p>
    <w:p w14:paraId="61883D16" w14:textId="77777777" w:rsidR="00402540" w:rsidRDefault="00000000">
      <w:r>
        <w:t>SB Foods Web Application (MERN Stack)</w:t>
      </w:r>
      <w:r>
        <w:br/>
        <w:t>- Built a full-stack web application using MongoDB, Express.js, React, and Node.js.</w:t>
      </w:r>
      <w:r>
        <w:br/>
        <w:t>- Implemented product catalog, shopping cart, and order management system.</w:t>
      </w:r>
      <w:r>
        <w:br/>
        <w:t>- Improved UI responsiveness by 30% with React hooks and optimized API integration.</w:t>
      </w:r>
    </w:p>
    <w:p w14:paraId="429C6D8D" w14:textId="77777777" w:rsidR="00402540" w:rsidRDefault="00000000">
      <w:pPr>
        <w:pStyle w:val="Heading1"/>
      </w:pPr>
      <w:r>
        <w:t>Technical Skills</w:t>
      </w:r>
    </w:p>
    <w:p w14:paraId="06239E08" w14:textId="513EE976" w:rsidR="00402540" w:rsidRDefault="00000000">
      <w:r>
        <w:t>Programming: Python, JavaScript, SQL, C (basic)</w:t>
      </w:r>
      <w:r>
        <w:br/>
        <w:t>Web Development: HTML, CSS, React, GitHub</w:t>
      </w:r>
      <w:r>
        <w:br/>
        <w:t>Machine Learning: Scikit-learn, Pandas, NumPy</w:t>
      </w:r>
      <w:r>
        <w:br/>
        <w:t>Databases: MySQL</w:t>
      </w:r>
      <w:r>
        <w:br/>
        <w:t>Tools &amp; Platforms: Git, VS Code, Jupyter Notebook</w:t>
      </w:r>
    </w:p>
    <w:p w14:paraId="1F724A49" w14:textId="77777777" w:rsidR="00402540" w:rsidRDefault="00000000">
      <w:pPr>
        <w:pStyle w:val="Heading1"/>
      </w:pPr>
      <w:r>
        <w:t>Certifications</w:t>
      </w:r>
    </w:p>
    <w:p w14:paraId="7E98A0E4" w14:textId="0A1F37C3" w:rsidR="00402540" w:rsidRDefault="003E2616">
      <w:r>
        <w:t>Network Essentials -</w:t>
      </w:r>
      <w:proofErr w:type="gramStart"/>
      <w:r>
        <w:t>CISCO(</w:t>
      </w:r>
      <w:proofErr w:type="gramEnd"/>
      <w:r>
        <w:t>2025)</w:t>
      </w:r>
      <w:r>
        <w:br/>
        <w:t>Cloud Computing -</w:t>
      </w:r>
      <w:proofErr w:type="gramStart"/>
      <w:r>
        <w:t>Oracle(</w:t>
      </w:r>
      <w:proofErr w:type="gramEnd"/>
      <w:r>
        <w:t>2024)</w:t>
      </w:r>
    </w:p>
    <w:p w14:paraId="40614AE2" w14:textId="77777777" w:rsidR="00402540" w:rsidRDefault="00000000">
      <w:pPr>
        <w:pStyle w:val="Heading1"/>
      </w:pPr>
      <w:r>
        <w:t>Soft Skills</w:t>
      </w:r>
    </w:p>
    <w:p w14:paraId="6F8283E9" w14:textId="77777777" w:rsidR="00402540" w:rsidRDefault="00000000">
      <w:r>
        <w:t>Communication | Teamwork | Critical Thinking | Time Management | Leadership</w:t>
      </w:r>
    </w:p>
    <w:p w14:paraId="7D0B6A3E" w14:textId="77777777" w:rsidR="00402540" w:rsidRDefault="00000000">
      <w:pPr>
        <w:pStyle w:val="Heading1"/>
      </w:pPr>
      <w:r>
        <w:t>Languages</w:t>
      </w:r>
    </w:p>
    <w:p w14:paraId="39F7BC3E" w14:textId="77777777" w:rsidR="00402540" w:rsidRDefault="00000000">
      <w:r>
        <w:t>English | Telugu | Tamil | Hindi</w:t>
      </w:r>
    </w:p>
    <w:sectPr w:rsidR="004025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917196">
    <w:abstractNumId w:val="8"/>
  </w:num>
  <w:num w:numId="2" w16cid:durableId="1929385609">
    <w:abstractNumId w:val="6"/>
  </w:num>
  <w:num w:numId="3" w16cid:durableId="253322498">
    <w:abstractNumId w:val="5"/>
  </w:num>
  <w:num w:numId="4" w16cid:durableId="1511413266">
    <w:abstractNumId w:val="4"/>
  </w:num>
  <w:num w:numId="5" w16cid:durableId="357706239">
    <w:abstractNumId w:val="7"/>
  </w:num>
  <w:num w:numId="6" w16cid:durableId="1640107576">
    <w:abstractNumId w:val="3"/>
  </w:num>
  <w:num w:numId="7" w16cid:durableId="1970476528">
    <w:abstractNumId w:val="2"/>
  </w:num>
  <w:num w:numId="8" w16cid:durableId="742603764">
    <w:abstractNumId w:val="1"/>
  </w:num>
  <w:num w:numId="9" w16cid:durableId="72804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024"/>
    <w:rsid w:val="0015074B"/>
    <w:rsid w:val="0029639D"/>
    <w:rsid w:val="00326F90"/>
    <w:rsid w:val="003E2616"/>
    <w:rsid w:val="00402540"/>
    <w:rsid w:val="00AA1D8D"/>
    <w:rsid w:val="00B47730"/>
    <w:rsid w:val="00CB0664"/>
    <w:rsid w:val="00F05BFE"/>
    <w:rsid w:val="00FC0A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A4350"/>
  <w14:defaultImageDpi w14:val="300"/>
  <w15:docId w15:val="{AF4BFE8A-313B-41FB-8F36-431A0A72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2025-08-22T12:56:00Z</dcterms:created>
  <dcterms:modified xsi:type="dcterms:W3CDTF">2025-08-25T05:03:00Z</dcterms:modified>
  <cp:category/>
</cp:coreProperties>
</file>